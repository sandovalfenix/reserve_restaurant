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clara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"/>
      </w:tblPr>
      <w:tblGrid>
        <w:gridCol w:w="7727"/>
        <w:gridCol w:w="200"/>
        <w:gridCol w:w="200"/>
        <w:gridCol w:w="886"/>
      </w:tblGrid>
      <w:tr w:rsidR="00A36F67" w:rsidRPr="00E930CB" w14:paraId="44D1AEC4" w14:textId="77777777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rPr>
                <w:rFonts w:cs="Times New Roman"/>
              </w:rPr>
              <w:alias w:val="Escriba su nombre:"/>
              <w:tag w:val="Escriba su nombre:"/>
              <w:id w:val="1888060227"/>
              <w:placeholder>
                <w:docPart w:val="9517FFA183324249A1D6ED38D4F529F6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4E3569DD" w14:textId="77777777" w:rsidR="00A36F67" w:rsidRPr="00E930CB" w:rsidRDefault="00D26677" w:rsidP="00D611FE">
                <w:pPr>
                  <w:pStyle w:val="Ttul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Cristian Bermudez</w:t>
                </w:r>
              </w:p>
            </w:sdtContent>
          </w:sdt>
          <w:p w14:paraId="722B1867" w14:textId="77777777" w:rsidR="00A36F67" w:rsidRPr="009A1B9E" w:rsidRDefault="00D26677" w:rsidP="00343FBB">
            <w:pPr>
              <w:pStyle w:val="Direccindelremitente"/>
              <w:rPr>
                <w:rFonts w:cs="Times New Roman"/>
                <w:color w:val="auto"/>
              </w:rPr>
            </w:pPr>
            <w:r w:rsidRPr="009A1B9E">
              <w:rPr>
                <w:rFonts w:cs="Times New Roman"/>
                <w:color w:val="auto"/>
              </w:rPr>
              <w:t>Cali, Colombia</w:t>
            </w:r>
          </w:p>
          <w:p w14:paraId="7A540E71" w14:textId="77777777" w:rsidR="00A36F67" w:rsidRPr="00E930CB" w:rsidRDefault="00D26677" w:rsidP="00343FBB">
            <w:pPr>
              <w:pStyle w:val="Direccindelremitente"/>
              <w:rPr>
                <w:rFonts w:cs="Times New Roman"/>
              </w:rPr>
            </w:pPr>
            <w:r w:rsidRPr="009A1B9E">
              <w:rPr>
                <w:rFonts w:cs="Times New Roman"/>
                <w:color w:val="auto"/>
              </w:rPr>
              <w:t xml:space="preserve">3014171849 </w:t>
            </w:r>
            <w:r w:rsidR="00A36F67" w:rsidRPr="009A1B9E">
              <w:rPr>
                <w:rFonts w:cs="Times New Roman"/>
                <w:color w:val="auto"/>
                <w:lang w:bidi="es-ES"/>
              </w:rPr>
              <w:t xml:space="preserve"> </w:t>
            </w:r>
            <w:r w:rsidRPr="009A1B9E">
              <w:rPr>
                <w:rFonts w:cs="Times New Roman"/>
                <w:color w:val="auto"/>
              </w:rPr>
              <w:t>Cristianbermudez123@gmail.com</w:t>
            </w:r>
          </w:p>
        </w:tc>
        <w:tc>
          <w:tcPr>
            <w:tcW w:w="212" w:type="dxa"/>
            <w:shd w:val="clear" w:color="auto" w:fill="17AE92" w:themeFill="accent1"/>
            <w:vAlign w:val="center"/>
          </w:tcPr>
          <w:p w14:paraId="05BAFBF7" w14:textId="77777777" w:rsidR="00A36F67" w:rsidRPr="00E930CB" w:rsidRDefault="00A36F67" w:rsidP="00F6207E">
            <w:pPr>
              <w:rPr>
                <w:rFonts w:cs="Times New Roman"/>
              </w:rPr>
            </w:pPr>
          </w:p>
        </w:tc>
        <w:tc>
          <w:tcPr>
            <w:tcW w:w="212" w:type="dxa"/>
            <w:shd w:val="clear" w:color="auto" w:fill="F7A23F" w:themeFill="accent2"/>
            <w:vAlign w:val="center"/>
          </w:tcPr>
          <w:p w14:paraId="7160F065" w14:textId="77777777" w:rsidR="00A36F67" w:rsidRPr="00E930CB" w:rsidRDefault="00A36F67" w:rsidP="00F6207E">
            <w:pPr>
              <w:rPr>
                <w:rFonts w:cs="Times New Roman"/>
              </w:rPr>
            </w:pPr>
          </w:p>
        </w:tc>
        <w:tc>
          <w:tcPr>
            <w:tcW w:w="940" w:type="dxa"/>
            <w:shd w:val="clear" w:color="auto" w:fill="6F7E84" w:themeFill="accent3"/>
            <w:vAlign w:val="center"/>
          </w:tcPr>
          <w:p w14:paraId="2EF33F57" w14:textId="77777777" w:rsidR="00A36F67" w:rsidRPr="00E930CB" w:rsidRDefault="00A36F67" w:rsidP="00F6207E">
            <w:pPr>
              <w:rPr>
                <w:rFonts w:cs="Times New Roman"/>
              </w:rPr>
            </w:pPr>
          </w:p>
        </w:tc>
      </w:tr>
    </w:tbl>
    <w:p w14:paraId="3B2A7DF4" w14:textId="77777777" w:rsidR="00156EF1" w:rsidRPr="009A1B9E" w:rsidRDefault="00D26677" w:rsidP="00F07379">
      <w:pPr>
        <w:pStyle w:val="Fecha"/>
        <w:rPr>
          <w:rFonts w:cs="Times New Roman"/>
          <w:color w:val="auto"/>
        </w:rPr>
      </w:pPr>
      <w:r w:rsidRPr="009A1B9E">
        <w:rPr>
          <w:rFonts w:cs="Times New Roman"/>
          <w:color w:val="auto"/>
        </w:rPr>
        <w:t>26/12/18</w:t>
      </w:r>
    </w:p>
    <w:sdt>
      <w:sdtPr>
        <w:rPr>
          <w:rFonts w:cs="Times New Roman"/>
          <w:color w:val="auto"/>
        </w:rPr>
        <w:alias w:val="Escriba el nombre del destinatario:"/>
        <w:tag w:val="Escriba el nombre del destinatario:"/>
        <w:id w:val="1515885999"/>
        <w:placeholder>
          <w:docPart w:val="189046DB92164B9A8F761C5F553A993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82ED0EE" w14:textId="172326CA" w:rsidR="00156EF1" w:rsidRPr="009A1B9E" w:rsidRDefault="00A156B7" w:rsidP="00F07379">
          <w:pPr>
            <w:pStyle w:val="Direccindeldestinatario"/>
            <w:rPr>
              <w:rFonts w:cs="Times New Roman"/>
              <w:color w:val="auto"/>
            </w:rPr>
          </w:pPr>
          <w:r>
            <w:rPr>
              <w:rFonts w:cs="Times New Roman"/>
              <w:color w:val="auto"/>
            </w:rPr>
            <w:t xml:space="preserve">Cristian </w:t>
          </w:r>
          <w:proofErr w:type="spellStart"/>
          <w:r>
            <w:rPr>
              <w:rFonts w:cs="Times New Roman"/>
              <w:color w:val="auto"/>
            </w:rPr>
            <w:t>bermudez</w:t>
          </w:r>
          <w:proofErr w:type="spellEnd"/>
        </w:p>
      </w:sdtContent>
    </w:sdt>
    <w:p w14:paraId="67122BC0" w14:textId="7912211C" w:rsidR="00156EF1" w:rsidRPr="009A1B9E" w:rsidRDefault="00A156B7" w:rsidP="00F07379">
      <w:pPr>
        <w:pStyle w:val="Direccindeldestinatario"/>
        <w:rPr>
          <w:rFonts w:cs="Times New Roman"/>
          <w:color w:val="auto"/>
        </w:rPr>
      </w:pPr>
      <w:r>
        <w:rPr>
          <w:rFonts w:cs="Times New Roman"/>
          <w:color w:val="auto"/>
        </w:rPr>
        <w:t>restaurante</w:t>
      </w:r>
      <w:bookmarkStart w:id="0" w:name="_GoBack"/>
      <w:bookmarkEnd w:id="0"/>
    </w:p>
    <w:p w14:paraId="3F25572A" w14:textId="77777777" w:rsidR="00156EF1" w:rsidRPr="00E930CB" w:rsidRDefault="00156EF1" w:rsidP="00F07379">
      <w:pPr>
        <w:pStyle w:val="Direccindeldestinatario"/>
        <w:rPr>
          <w:rFonts w:cs="Times New Roman"/>
        </w:rPr>
      </w:pPr>
    </w:p>
    <w:p w14:paraId="168DCE1C" w14:textId="54CA5A5D" w:rsidR="00156EF1" w:rsidRPr="006442C9" w:rsidRDefault="00C5268A" w:rsidP="00156EF1">
      <w:pPr>
        <w:pStyle w:val="Saludo"/>
        <w:rPr>
          <w:rFonts w:cs="Times New Roman"/>
          <w:color w:val="auto"/>
        </w:rPr>
      </w:pPr>
      <w:r w:rsidRPr="006442C9">
        <w:rPr>
          <w:rFonts w:cs="Times New Roman"/>
          <w:color w:val="auto"/>
          <w:lang w:bidi="es-ES"/>
        </w:rPr>
        <w:t>Estimado/</w:t>
      </w:r>
      <w:proofErr w:type="spellStart"/>
      <w:r w:rsidRPr="006442C9">
        <w:rPr>
          <w:rFonts w:cs="Times New Roman"/>
          <w:color w:val="auto"/>
          <w:lang w:bidi="es-ES"/>
        </w:rPr>
        <w:t>a</w:t>
      </w:r>
      <w:sdt>
        <w:sdtPr>
          <w:rPr>
            <w:rFonts w:cs="Times New Roman"/>
            <w:color w:val="auto"/>
          </w:rPr>
          <w:alias w:val="Escriba el nombre del destinatario:"/>
          <w:tag w:val="Escriba el nombre del destinatario:"/>
          <w:id w:val="534769426"/>
          <w:placeholder>
            <w:docPart w:val="E4EF4ED4973D49ECAE7D986E5A9FD64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A156B7">
            <w:rPr>
              <w:rFonts w:cs="Times New Roman"/>
              <w:color w:val="auto"/>
            </w:rPr>
            <w:t>Cristian</w:t>
          </w:r>
          <w:proofErr w:type="spellEnd"/>
          <w:r w:rsidR="00A156B7">
            <w:rPr>
              <w:rFonts w:cs="Times New Roman"/>
              <w:color w:val="auto"/>
            </w:rPr>
            <w:t xml:space="preserve"> </w:t>
          </w:r>
          <w:proofErr w:type="spellStart"/>
          <w:r w:rsidR="00A156B7">
            <w:rPr>
              <w:rFonts w:cs="Times New Roman"/>
              <w:color w:val="auto"/>
            </w:rPr>
            <w:t>bermudez</w:t>
          </w:r>
          <w:proofErr w:type="spellEnd"/>
        </w:sdtContent>
      </w:sdt>
      <w:r w:rsidR="00156EF1" w:rsidRPr="006442C9">
        <w:rPr>
          <w:rFonts w:cs="Times New Roman"/>
          <w:color w:val="auto"/>
          <w:lang w:bidi="es-ES"/>
        </w:rPr>
        <w:t>:</w:t>
      </w:r>
    </w:p>
    <w:p w14:paraId="5928D892" w14:textId="77777777" w:rsidR="00156EF1" w:rsidRPr="006442C9" w:rsidRDefault="00D26677" w:rsidP="00D26677">
      <w:pPr>
        <w:rPr>
          <w:rFonts w:cs="Times New Roman"/>
          <w:color w:val="auto"/>
        </w:rPr>
      </w:pPr>
      <w:r w:rsidRPr="006442C9">
        <w:rPr>
          <w:rFonts w:cs="Times New Roman"/>
          <w:color w:val="auto"/>
        </w:rPr>
        <w:t>Esta es la propuesta y cotización de servicios, la cual consta de instalar y configurar un plugin o sistema de reservas para el restaurante en redes sociales y la página web.</w:t>
      </w:r>
    </w:p>
    <w:p w14:paraId="0F092F0F" w14:textId="77777777" w:rsidR="006B13C9" w:rsidRDefault="00D26677" w:rsidP="00D26677">
      <w:pPr>
        <w:rPr>
          <w:rFonts w:cs="Times New Roman"/>
          <w:color w:val="auto"/>
          <w:shd w:val="clear" w:color="auto" w:fill="FFFFFF"/>
        </w:rPr>
      </w:pPr>
      <w:r w:rsidRPr="006442C9">
        <w:rPr>
          <w:rFonts w:cs="Times New Roman"/>
          <w:color w:val="auto"/>
          <w:shd w:val="clear" w:color="auto" w:fill="FFFFFF"/>
        </w:rPr>
        <w:t xml:space="preserve">He estudiado el caso de los fallos en el proceso de reservación del restaurante, y existe una forma de solucionar </w:t>
      </w:r>
      <w:r w:rsidR="000C7993" w:rsidRPr="006442C9">
        <w:rPr>
          <w:rFonts w:cs="Times New Roman"/>
          <w:color w:val="auto"/>
          <w:shd w:val="clear" w:color="auto" w:fill="FFFFFF"/>
        </w:rPr>
        <w:t>el</w:t>
      </w:r>
      <w:r w:rsidRPr="006442C9">
        <w:rPr>
          <w:rFonts w:cs="Times New Roman"/>
          <w:color w:val="auto"/>
          <w:shd w:val="clear" w:color="auto" w:fill="FFFFFF"/>
        </w:rPr>
        <w:t xml:space="preserve"> problema. Esta solución involucra incorporar un segundo plugin, por el cual se pueden gestionar de forma automática las reservas del restaurante, en el cual en 3 sencillos pasos un cliente puede obtener su reserva con las especificaciones</w:t>
      </w:r>
      <w:r w:rsidR="000C7993" w:rsidRPr="006442C9">
        <w:rPr>
          <w:rFonts w:cs="Times New Roman"/>
          <w:color w:val="auto"/>
          <w:shd w:val="clear" w:color="auto" w:fill="FFFFFF"/>
        </w:rPr>
        <w:t xml:space="preserve"> necesarias (en qué lugar del restaurante desea, con decoración, etc.) El plugin automáticamente enviara a cada cliente que reserve un recordatorio a su correo 3 horas antes para que no olvide su reserva y al siguiente </w:t>
      </w:r>
      <w:r w:rsidR="006B13C9" w:rsidRPr="006442C9">
        <w:rPr>
          <w:rFonts w:cs="Times New Roman"/>
          <w:color w:val="auto"/>
          <w:shd w:val="clear" w:color="auto" w:fill="FFFFFF"/>
        </w:rPr>
        <w:t>día</w:t>
      </w:r>
      <w:r w:rsidR="000C7993" w:rsidRPr="006442C9">
        <w:rPr>
          <w:rFonts w:cs="Times New Roman"/>
          <w:color w:val="auto"/>
          <w:shd w:val="clear" w:color="auto" w:fill="FFFFFF"/>
        </w:rPr>
        <w:t xml:space="preserve"> de la reserva le será enviado automáticamente una encuesta para que nos deje sus opiniones</w:t>
      </w:r>
      <w:r w:rsidR="006B13C9" w:rsidRPr="006442C9">
        <w:rPr>
          <w:rFonts w:cs="Times New Roman"/>
          <w:color w:val="auto"/>
          <w:shd w:val="clear" w:color="auto" w:fill="FFFFFF"/>
        </w:rPr>
        <w:t>, quejas ,reclamos o sugerencias</w:t>
      </w:r>
      <w:r w:rsidR="000C7993" w:rsidRPr="006442C9">
        <w:rPr>
          <w:rFonts w:cs="Times New Roman"/>
          <w:color w:val="auto"/>
          <w:shd w:val="clear" w:color="auto" w:fill="FFFFFF"/>
        </w:rPr>
        <w:t>, p</w:t>
      </w:r>
      <w:r w:rsidRPr="006442C9">
        <w:rPr>
          <w:rFonts w:cs="Times New Roman"/>
          <w:color w:val="auto"/>
          <w:shd w:val="clear" w:color="auto" w:fill="FFFFFF"/>
        </w:rPr>
        <w:t>or</w:t>
      </w:r>
      <w:r w:rsidR="006B13C9" w:rsidRPr="006442C9">
        <w:rPr>
          <w:rFonts w:cs="Times New Roman"/>
          <w:color w:val="auto"/>
          <w:shd w:val="clear" w:color="auto" w:fill="FFFFFF"/>
        </w:rPr>
        <w:t xml:space="preserve"> </w:t>
      </w:r>
      <w:r w:rsidRPr="006442C9">
        <w:rPr>
          <w:rFonts w:cs="Times New Roman"/>
          <w:color w:val="auto"/>
          <w:shd w:val="clear" w:color="auto" w:fill="FFFFFF"/>
        </w:rPr>
        <w:t xml:space="preserve">otro lado el restaurante manejara una app y la pagina web del plugin para estar al </w:t>
      </w:r>
      <w:r w:rsidR="000C7993" w:rsidRPr="006442C9">
        <w:rPr>
          <w:rFonts w:cs="Times New Roman"/>
          <w:color w:val="auto"/>
          <w:shd w:val="clear" w:color="auto" w:fill="FFFFFF"/>
        </w:rPr>
        <w:t>tanto</w:t>
      </w:r>
      <w:r w:rsidRPr="006442C9">
        <w:rPr>
          <w:rFonts w:cs="Times New Roman"/>
          <w:color w:val="auto"/>
          <w:shd w:val="clear" w:color="auto" w:fill="FFFFFF"/>
        </w:rPr>
        <w:t xml:space="preserve"> de las reservas realizadas, el </w:t>
      </w:r>
      <w:r w:rsidR="000C7993" w:rsidRPr="006442C9">
        <w:rPr>
          <w:rFonts w:cs="Times New Roman"/>
          <w:color w:val="auto"/>
          <w:shd w:val="clear" w:color="auto" w:fill="FFFFFF"/>
        </w:rPr>
        <w:t>día</w:t>
      </w:r>
      <w:r w:rsidRPr="006442C9">
        <w:rPr>
          <w:rFonts w:cs="Times New Roman"/>
          <w:color w:val="auto"/>
          <w:shd w:val="clear" w:color="auto" w:fill="FFFFFF"/>
        </w:rPr>
        <w:t xml:space="preserve">, la hora, el numero de personas y si desean o no </w:t>
      </w:r>
      <w:r w:rsidR="000C7993" w:rsidRPr="006442C9">
        <w:rPr>
          <w:rFonts w:cs="Times New Roman"/>
          <w:color w:val="auto"/>
          <w:shd w:val="clear" w:color="auto" w:fill="FFFFFF"/>
        </w:rPr>
        <w:t>una decoración.</w:t>
      </w:r>
      <w:r w:rsidR="006B13C9" w:rsidRPr="006442C9">
        <w:rPr>
          <w:rFonts w:cs="Times New Roman"/>
          <w:color w:val="auto"/>
          <w:shd w:val="clear" w:color="auto" w:fill="FFFFFF"/>
        </w:rPr>
        <w:t xml:space="preserve"> </w:t>
      </w:r>
    </w:p>
    <w:p w14:paraId="6E5F1A01" w14:textId="77777777" w:rsidR="006442C9" w:rsidRPr="006442C9" w:rsidRDefault="006442C9" w:rsidP="00D26677">
      <w:pPr>
        <w:rPr>
          <w:rFonts w:cs="Times New Roman"/>
          <w:color w:val="auto"/>
          <w:shd w:val="clear" w:color="auto" w:fill="FFFFFF"/>
        </w:rPr>
      </w:pPr>
    </w:p>
    <w:p w14:paraId="5175841C" w14:textId="77777777" w:rsidR="006442C9" w:rsidRDefault="000C7993" w:rsidP="006442C9">
      <w:pPr>
        <w:rPr>
          <w:rFonts w:cs="Times New Roman"/>
          <w:color w:val="auto"/>
        </w:rPr>
      </w:pPr>
      <w:r w:rsidRPr="006442C9">
        <w:rPr>
          <w:rFonts w:cs="Times New Roman"/>
          <w:color w:val="auto"/>
        </w:rPr>
        <w:t>Este sistema también será integrado con</w:t>
      </w:r>
      <w:r w:rsidR="006B13C9" w:rsidRPr="006442C9">
        <w:rPr>
          <w:rFonts w:cs="Times New Roman"/>
          <w:color w:val="auto"/>
        </w:rPr>
        <w:t>:</w:t>
      </w:r>
    </w:p>
    <w:p w14:paraId="245A07CE" w14:textId="77777777" w:rsidR="006B13C9" w:rsidRPr="006442C9" w:rsidRDefault="006442C9" w:rsidP="006442C9">
      <w:pPr>
        <w:rPr>
          <w:rFonts w:cs="Times New Roman"/>
          <w:color w:val="auto"/>
        </w:rPr>
      </w:pPr>
      <w:r>
        <w:rPr>
          <w:rFonts w:cs="Times New Roman"/>
          <w:color w:val="auto"/>
        </w:rPr>
        <w:lastRenderedPageBreak/>
        <w:t xml:space="preserve"> </w:t>
      </w:r>
      <w:r w:rsidR="006B13C9" w:rsidRPr="006442C9">
        <w:rPr>
          <w:rFonts w:cs="Times New Roman"/>
          <w:b/>
          <w:color w:val="auto"/>
        </w:rPr>
        <w:t>E</w:t>
      </w:r>
      <w:r w:rsidR="000C7993" w:rsidRPr="006442C9">
        <w:rPr>
          <w:rFonts w:cs="Times New Roman"/>
          <w:b/>
          <w:color w:val="auto"/>
        </w:rPr>
        <w:t>l calendario de cada dispositivo móvil y pc, el cual nos informara con 1 hora de antelación si hay reservas o no</w:t>
      </w:r>
      <w:r w:rsidR="000C7993" w:rsidRPr="006442C9">
        <w:rPr>
          <w:rFonts w:cs="Times New Roman"/>
          <w:color w:val="auto"/>
        </w:rPr>
        <w:t>.</w:t>
      </w:r>
      <w:r w:rsidR="006B13C9" w:rsidRPr="006442C9">
        <w:rPr>
          <w:noProof/>
        </w:rPr>
        <w:drawing>
          <wp:inline distT="0" distB="0" distL="0" distR="0" wp14:anchorId="48EBB850" wp14:editId="160A9DD2">
            <wp:extent cx="4933950" cy="2019300"/>
            <wp:effectExtent l="0" t="0" r="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_calendar_devices_01_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511" cy="203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3750" w14:textId="77777777" w:rsidR="006B13C9" w:rsidRPr="006442C9" w:rsidRDefault="006B13C9" w:rsidP="006B13C9">
      <w:pPr>
        <w:pStyle w:val="Prrafodelista"/>
        <w:numPr>
          <w:ilvl w:val="0"/>
          <w:numId w:val="11"/>
        </w:numPr>
        <w:rPr>
          <w:rFonts w:cs="Times New Roman"/>
          <w:color w:val="auto"/>
        </w:rPr>
      </w:pPr>
      <w:r w:rsidRPr="006442C9">
        <w:rPr>
          <w:rFonts w:cs="Times New Roman"/>
          <w:b/>
          <w:color w:val="auto"/>
        </w:rPr>
        <w:t>Estadísticas de mensuales del trafico por reservas en el restaurante.</w:t>
      </w:r>
      <w:r w:rsidRPr="006442C9">
        <w:rPr>
          <w:rFonts w:cs="Times New Roman"/>
          <w:color w:val="auto"/>
        </w:rPr>
        <w:t xml:space="preserve"> </w:t>
      </w:r>
      <w:r w:rsidRPr="006442C9">
        <w:rPr>
          <w:rFonts w:cs="Times New Roman"/>
          <w:noProof/>
          <w:color w:val="auto"/>
        </w:rPr>
        <w:drawing>
          <wp:inline distT="0" distB="0" distL="0" distR="0" wp14:anchorId="5A6295D6" wp14:editId="131B0FCE">
            <wp:extent cx="5343525" cy="26136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ature_insights_devices_02_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702" cy="26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CADC" w14:textId="77777777" w:rsidR="00254EE9" w:rsidRPr="006442C9" w:rsidRDefault="00254EE9" w:rsidP="006442C9">
      <w:pPr>
        <w:rPr>
          <w:rFonts w:cs="Times New Roman"/>
          <w:color w:val="auto"/>
        </w:rPr>
      </w:pPr>
      <w:r w:rsidRPr="006442C9">
        <w:rPr>
          <w:rFonts w:cs="Times New Roman"/>
          <w:b/>
          <w:color w:val="auto"/>
        </w:rPr>
        <w:lastRenderedPageBreak/>
        <w:t>Gestión de clientes</w:t>
      </w:r>
      <w:r w:rsidRPr="006442C9">
        <w:rPr>
          <w:rFonts w:cs="Times New Roman"/>
          <w:color w:val="auto"/>
        </w:rPr>
        <w:t>.</w:t>
      </w:r>
      <w:r w:rsidRPr="006442C9">
        <w:rPr>
          <w:noProof/>
        </w:rPr>
        <w:drawing>
          <wp:inline distT="0" distB="0" distL="0" distR="0" wp14:anchorId="4DA71CBB" wp14:editId="1F06125E">
            <wp:extent cx="5743575" cy="3324225"/>
            <wp:effectExtent l="0" t="0" r="9525" b="9525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_customer_management_devices_01_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28BF" w14:textId="77777777" w:rsidR="00254EE9" w:rsidRPr="006442C9" w:rsidRDefault="00254EE9" w:rsidP="00254EE9">
      <w:pPr>
        <w:pStyle w:val="Prrafodelista"/>
        <w:ind w:left="780"/>
        <w:rPr>
          <w:rFonts w:cs="Times New Roman"/>
          <w:color w:val="auto"/>
        </w:rPr>
      </w:pPr>
    </w:p>
    <w:p w14:paraId="7F070485" w14:textId="77777777" w:rsidR="00254EE9" w:rsidRPr="006442C9" w:rsidRDefault="00254EE9" w:rsidP="006B13C9">
      <w:pPr>
        <w:pStyle w:val="Prrafodelista"/>
        <w:numPr>
          <w:ilvl w:val="0"/>
          <w:numId w:val="11"/>
        </w:numPr>
        <w:rPr>
          <w:rFonts w:cs="Times New Roman"/>
          <w:color w:val="auto"/>
        </w:rPr>
      </w:pPr>
      <w:r w:rsidRPr="006442C9">
        <w:rPr>
          <w:rFonts w:cs="Times New Roman"/>
          <w:b/>
          <w:color w:val="auto"/>
        </w:rPr>
        <w:t>Recordatorios automáticos</w:t>
      </w:r>
      <w:r w:rsidRPr="006442C9">
        <w:rPr>
          <w:rFonts w:cs="Times New Roman"/>
          <w:color w:val="auto"/>
        </w:rPr>
        <w:t>.</w:t>
      </w:r>
      <w:r w:rsidRPr="006442C9">
        <w:rPr>
          <w:rFonts w:cs="Times New Roman"/>
          <w:noProof/>
          <w:color w:val="auto"/>
        </w:rPr>
        <w:drawing>
          <wp:inline distT="0" distB="0" distL="0" distR="0" wp14:anchorId="40295B3B" wp14:editId="0D9DB436">
            <wp:extent cx="5502910" cy="3298190"/>
            <wp:effectExtent l="0" t="0" r="2540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atures_reminder_devices_04_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5A0D" w14:textId="77777777" w:rsidR="00254EE9" w:rsidRPr="006442C9" w:rsidRDefault="006B13C9" w:rsidP="006B13C9">
      <w:pPr>
        <w:pStyle w:val="Prrafodelista"/>
        <w:numPr>
          <w:ilvl w:val="0"/>
          <w:numId w:val="11"/>
        </w:numPr>
        <w:rPr>
          <w:rFonts w:cs="Times New Roman"/>
          <w:color w:val="auto"/>
        </w:rPr>
      </w:pPr>
      <w:r w:rsidRPr="006442C9">
        <w:rPr>
          <w:rFonts w:cs="Times New Roman"/>
          <w:b/>
          <w:color w:val="auto"/>
        </w:rPr>
        <w:lastRenderedPageBreak/>
        <w:t>Reservas a través de Facebook, Instagram y pagina web</w:t>
      </w:r>
      <w:r w:rsidR="00254EE9" w:rsidRPr="006442C9">
        <w:rPr>
          <w:rFonts w:cs="Times New Roman"/>
          <w:color w:val="auto"/>
        </w:rPr>
        <w:t>.</w:t>
      </w:r>
      <w:r w:rsidR="00254EE9" w:rsidRPr="006442C9">
        <w:rPr>
          <w:rFonts w:cs="Times New Roman"/>
          <w:noProof/>
          <w:color w:val="auto"/>
        </w:rPr>
        <w:drawing>
          <wp:inline distT="0" distB="0" distL="0" distR="0" wp14:anchorId="761743EC" wp14:editId="7595996F">
            <wp:extent cx="5200650" cy="3124200"/>
            <wp:effectExtent l="0" t="0" r="0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_booking_devices_01_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828" cy="314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88C1" w14:textId="77777777" w:rsidR="00254EE9" w:rsidRPr="006442C9" w:rsidRDefault="00254EE9" w:rsidP="00254EE9">
      <w:pPr>
        <w:pStyle w:val="Prrafodelista"/>
        <w:ind w:left="780"/>
        <w:rPr>
          <w:rFonts w:cs="Times New Roman"/>
          <w:b/>
          <w:color w:val="auto"/>
        </w:rPr>
      </w:pPr>
    </w:p>
    <w:p w14:paraId="16371A66" w14:textId="77777777" w:rsidR="00254EE9" w:rsidRPr="006442C9" w:rsidRDefault="00254EE9" w:rsidP="00254EE9">
      <w:pPr>
        <w:pStyle w:val="Prrafodelista"/>
        <w:ind w:left="780"/>
        <w:rPr>
          <w:rFonts w:cs="Times New Roman"/>
          <w:color w:val="auto"/>
        </w:rPr>
      </w:pPr>
      <w:r w:rsidRPr="006442C9">
        <w:rPr>
          <w:rFonts w:cs="Times New Roman"/>
          <w:color w:val="auto"/>
        </w:rPr>
        <w:t>Con la implementación de este sistema el restaurante obtendrá de manera mas organizada reservas y por ende muchos mas clientes. Gracias a la base de datos que se crea en el sistema podremos llevar una relación mucho mas cercana con el cliente logrando con diferentes estrategias fidelizar a los nuevos y mantener a los antiguos.</w:t>
      </w:r>
    </w:p>
    <w:p w14:paraId="5AFC7D11" w14:textId="77777777" w:rsidR="00254EE9" w:rsidRPr="006442C9" w:rsidRDefault="00254EE9" w:rsidP="00254EE9">
      <w:pPr>
        <w:pStyle w:val="Prrafodelista"/>
        <w:ind w:left="780"/>
        <w:rPr>
          <w:rFonts w:cs="Times New Roman"/>
          <w:color w:val="auto"/>
        </w:rPr>
      </w:pPr>
    </w:p>
    <w:p w14:paraId="2356CFFE" w14:textId="77777777" w:rsidR="00254EE9" w:rsidRPr="006442C9" w:rsidRDefault="00254EE9" w:rsidP="00254EE9">
      <w:pPr>
        <w:pStyle w:val="Prrafodelista"/>
        <w:ind w:left="780"/>
        <w:rPr>
          <w:rFonts w:cs="Times New Roman"/>
          <w:color w:val="auto"/>
        </w:rPr>
      </w:pPr>
    </w:p>
    <w:tbl>
      <w:tblPr>
        <w:tblStyle w:val="Tablaconcuadrcula"/>
        <w:tblW w:w="8592" w:type="dxa"/>
        <w:jc w:val="center"/>
        <w:tblLook w:val="04A0" w:firstRow="1" w:lastRow="0" w:firstColumn="1" w:lastColumn="0" w:noHBand="0" w:noVBand="1"/>
      </w:tblPr>
      <w:tblGrid>
        <w:gridCol w:w="4296"/>
        <w:gridCol w:w="4296"/>
      </w:tblGrid>
      <w:tr w:rsidR="00254EE9" w14:paraId="4D626B98" w14:textId="77777777" w:rsidTr="002806B3">
        <w:trPr>
          <w:trHeight w:val="557"/>
          <w:jc w:val="center"/>
        </w:trPr>
        <w:tc>
          <w:tcPr>
            <w:tcW w:w="8592" w:type="dxa"/>
            <w:gridSpan w:val="2"/>
          </w:tcPr>
          <w:p w14:paraId="5475FC71" w14:textId="77777777" w:rsidR="00254EE9" w:rsidRPr="002806B3" w:rsidRDefault="002806B3" w:rsidP="002806B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686868"/>
                <w:sz w:val="20"/>
                <w:szCs w:val="20"/>
              </w:rPr>
            </w:pPr>
            <w:r w:rsidRPr="002806B3">
              <w:rPr>
                <w:rFonts w:ascii="Arial" w:hAnsi="Arial" w:cs="Arial"/>
                <w:b/>
                <w:color w:val="auto"/>
                <w:sz w:val="20"/>
                <w:szCs w:val="20"/>
              </w:rPr>
              <w:t>TABLA DE PRECIOS</w:t>
            </w:r>
          </w:p>
        </w:tc>
      </w:tr>
      <w:tr w:rsidR="006442C9" w:rsidRPr="006442C9" w14:paraId="3AA9F17E" w14:textId="77777777" w:rsidTr="008E0620">
        <w:trPr>
          <w:trHeight w:val="604"/>
          <w:jc w:val="center"/>
        </w:trPr>
        <w:tc>
          <w:tcPr>
            <w:tcW w:w="4296" w:type="dxa"/>
          </w:tcPr>
          <w:p w14:paraId="53C67950" w14:textId="77777777" w:rsidR="006442C9" w:rsidRPr="006442C9" w:rsidRDefault="006442C9" w:rsidP="00254EE9">
            <w:pPr>
              <w:pStyle w:val="Prrafodelista"/>
              <w:ind w:left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442C9">
              <w:rPr>
                <w:rFonts w:ascii="Arial" w:hAnsi="Arial" w:cs="Arial"/>
                <w:color w:val="auto"/>
                <w:sz w:val="20"/>
                <w:szCs w:val="20"/>
              </w:rPr>
              <w:t>Precio Plugin Anualmente</w:t>
            </w:r>
          </w:p>
        </w:tc>
        <w:tc>
          <w:tcPr>
            <w:tcW w:w="4296" w:type="dxa"/>
          </w:tcPr>
          <w:p w14:paraId="0028DCC4" w14:textId="77777777" w:rsidR="006442C9" w:rsidRPr="006442C9" w:rsidRDefault="006442C9" w:rsidP="00254EE9">
            <w:pPr>
              <w:pStyle w:val="Prrafodelista"/>
              <w:ind w:left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442C9">
              <w:rPr>
                <w:rFonts w:ascii="Arial" w:hAnsi="Arial" w:cs="Arial"/>
                <w:b/>
                <w:color w:val="auto"/>
                <w:sz w:val="20"/>
                <w:szCs w:val="20"/>
              </w:rPr>
              <w:t>€348</w:t>
            </w:r>
            <w:r w:rsidRPr="006442C9">
              <w:rPr>
                <w:rFonts w:ascii="Arial" w:hAnsi="Arial" w:cs="Arial"/>
                <w:color w:val="auto"/>
                <w:sz w:val="20"/>
                <w:szCs w:val="20"/>
              </w:rPr>
              <w:t xml:space="preserve"> EUROS = </w:t>
            </w:r>
            <w:r w:rsidRPr="006442C9">
              <w:rPr>
                <w:rFonts w:ascii="Arial" w:hAnsi="Arial" w:cs="Arial"/>
                <w:b/>
                <w:color w:val="auto"/>
                <w:sz w:val="20"/>
                <w:szCs w:val="20"/>
              </w:rPr>
              <w:t>$1’301.778</w:t>
            </w:r>
            <w:r w:rsidRPr="006442C9">
              <w:rPr>
                <w:rFonts w:ascii="Arial" w:hAnsi="Arial" w:cs="Arial"/>
                <w:color w:val="auto"/>
                <w:sz w:val="20"/>
                <w:szCs w:val="20"/>
              </w:rPr>
              <w:t xml:space="preserve"> PESOS (APROX) ANUALES.</w:t>
            </w:r>
          </w:p>
        </w:tc>
      </w:tr>
      <w:tr w:rsidR="006442C9" w:rsidRPr="006442C9" w14:paraId="1991E87C" w14:textId="77777777" w:rsidTr="008507DC">
        <w:trPr>
          <w:trHeight w:val="604"/>
          <w:jc w:val="center"/>
        </w:trPr>
        <w:tc>
          <w:tcPr>
            <w:tcW w:w="4296" w:type="dxa"/>
          </w:tcPr>
          <w:p w14:paraId="24A241A6" w14:textId="77777777" w:rsidR="006442C9" w:rsidRPr="006442C9" w:rsidRDefault="006442C9" w:rsidP="00254EE9">
            <w:pPr>
              <w:pStyle w:val="Prrafodelista"/>
              <w:ind w:left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442C9">
              <w:rPr>
                <w:rFonts w:ascii="Arial" w:hAnsi="Arial" w:cs="Arial"/>
                <w:color w:val="auto"/>
                <w:sz w:val="20"/>
                <w:szCs w:val="20"/>
              </w:rPr>
              <w:t>Precio Plugin Mensualmente</w:t>
            </w:r>
          </w:p>
        </w:tc>
        <w:tc>
          <w:tcPr>
            <w:tcW w:w="4296" w:type="dxa"/>
          </w:tcPr>
          <w:p w14:paraId="7FBD3B1E" w14:textId="77777777" w:rsidR="006442C9" w:rsidRPr="006442C9" w:rsidRDefault="006442C9" w:rsidP="00254EE9">
            <w:pPr>
              <w:pStyle w:val="Prrafodelista"/>
              <w:ind w:left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442C9">
              <w:rPr>
                <w:rFonts w:ascii="Arial" w:hAnsi="Arial" w:cs="Arial"/>
                <w:b/>
                <w:color w:val="auto"/>
                <w:sz w:val="20"/>
                <w:szCs w:val="20"/>
              </w:rPr>
              <w:t>€39</w:t>
            </w:r>
            <w:r w:rsidRPr="006442C9">
              <w:rPr>
                <w:rFonts w:ascii="Arial" w:hAnsi="Arial" w:cs="Arial"/>
                <w:color w:val="auto"/>
                <w:sz w:val="20"/>
                <w:szCs w:val="20"/>
              </w:rPr>
              <w:t xml:space="preserve"> EUROS = </w:t>
            </w:r>
            <w:r w:rsidRPr="006442C9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$145.889 </w:t>
            </w:r>
            <w:r w:rsidRPr="006442C9">
              <w:rPr>
                <w:rFonts w:ascii="Arial" w:hAnsi="Arial" w:cs="Arial"/>
                <w:color w:val="auto"/>
                <w:sz w:val="20"/>
                <w:szCs w:val="20"/>
              </w:rPr>
              <w:t>PESOS (APROX) MENSUALES.</w:t>
            </w:r>
          </w:p>
        </w:tc>
      </w:tr>
      <w:tr w:rsidR="006442C9" w:rsidRPr="006442C9" w14:paraId="581DB2E6" w14:textId="77777777" w:rsidTr="006C4E01">
        <w:trPr>
          <w:trHeight w:val="297"/>
          <w:jc w:val="center"/>
        </w:trPr>
        <w:tc>
          <w:tcPr>
            <w:tcW w:w="4296" w:type="dxa"/>
          </w:tcPr>
          <w:p w14:paraId="0D9096D2" w14:textId="77777777" w:rsidR="006442C9" w:rsidRPr="006442C9" w:rsidRDefault="006442C9" w:rsidP="00254EE9">
            <w:pPr>
              <w:pStyle w:val="Prrafodelista"/>
              <w:ind w:left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442C9">
              <w:rPr>
                <w:rFonts w:ascii="Arial" w:hAnsi="Arial" w:cs="Arial"/>
                <w:color w:val="auto"/>
                <w:sz w:val="20"/>
                <w:szCs w:val="20"/>
              </w:rPr>
              <w:t>Costos Instalación y Configuración.</w:t>
            </w:r>
          </w:p>
        </w:tc>
        <w:tc>
          <w:tcPr>
            <w:tcW w:w="4296" w:type="dxa"/>
          </w:tcPr>
          <w:p w14:paraId="7EF6AB7C" w14:textId="77777777" w:rsidR="006442C9" w:rsidRPr="006442C9" w:rsidRDefault="006442C9" w:rsidP="00254EE9">
            <w:pPr>
              <w:pStyle w:val="Prrafodelista"/>
              <w:ind w:left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442C9">
              <w:rPr>
                <w:rFonts w:ascii="Arial" w:hAnsi="Arial" w:cs="Arial"/>
                <w:b/>
                <w:color w:val="auto"/>
                <w:sz w:val="20"/>
                <w:szCs w:val="20"/>
              </w:rPr>
              <w:t>$200.000</w:t>
            </w:r>
            <w:r w:rsidRPr="006442C9">
              <w:rPr>
                <w:rFonts w:ascii="Arial" w:hAnsi="Arial" w:cs="Arial"/>
                <w:color w:val="auto"/>
                <w:sz w:val="20"/>
                <w:szCs w:val="20"/>
              </w:rPr>
              <w:t xml:space="preserve"> PESOS  </w:t>
            </w:r>
          </w:p>
        </w:tc>
      </w:tr>
    </w:tbl>
    <w:p w14:paraId="06650F54" w14:textId="77777777" w:rsidR="00D26677" w:rsidRPr="006442C9" w:rsidRDefault="00D26677" w:rsidP="00254EE9">
      <w:pPr>
        <w:pStyle w:val="Prrafodelista"/>
        <w:ind w:left="780"/>
        <w:rPr>
          <w:rFonts w:ascii="Arial" w:hAnsi="Arial" w:cs="Arial"/>
          <w:color w:val="auto"/>
          <w:sz w:val="20"/>
          <w:szCs w:val="20"/>
        </w:rPr>
      </w:pPr>
    </w:p>
    <w:p w14:paraId="6E09C0F6" w14:textId="77777777" w:rsidR="006442C9" w:rsidRPr="006442C9" w:rsidRDefault="006442C9" w:rsidP="00254EE9">
      <w:pPr>
        <w:pStyle w:val="Prrafodelista"/>
        <w:ind w:left="780"/>
        <w:rPr>
          <w:rFonts w:ascii="Arial" w:hAnsi="Arial" w:cs="Arial"/>
          <w:color w:val="auto"/>
          <w:sz w:val="20"/>
          <w:szCs w:val="20"/>
        </w:rPr>
      </w:pPr>
      <w:r w:rsidRPr="006442C9">
        <w:rPr>
          <w:rFonts w:ascii="Arial" w:hAnsi="Arial" w:cs="Arial"/>
          <w:color w:val="auto"/>
          <w:sz w:val="20"/>
          <w:szCs w:val="20"/>
        </w:rPr>
        <w:t>Por favor revise muy bien la propuesta y espero su pronta respuesta, Gracias.</w:t>
      </w:r>
    </w:p>
    <w:p w14:paraId="073C8718" w14:textId="77777777" w:rsidR="00156EF1" w:rsidRPr="006442C9" w:rsidRDefault="006442C9" w:rsidP="00F07379">
      <w:pPr>
        <w:pStyle w:val="Cierre"/>
        <w:rPr>
          <w:rFonts w:cs="Times New Roman"/>
          <w:color w:val="auto"/>
        </w:rPr>
      </w:pPr>
      <w:r w:rsidRPr="006442C9">
        <w:rPr>
          <w:rFonts w:cs="Times New Roman"/>
          <w:color w:val="auto"/>
        </w:rPr>
        <w:t>Cordialmente,</w:t>
      </w:r>
    </w:p>
    <w:p w14:paraId="38176296" w14:textId="77777777" w:rsidR="00D611FE" w:rsidRPr="006442C9" w:rsidRDefault="00CA2FEB" w:rsidP="00D611FE">
      <w:pPr>
        <w:pStyle w:val="Firma"/>
        <w:rPr>
          <w:rFonts w:cs="Times New Roman"/>
          <w:color w:val="auto"/>
        </w:rPr>
      </w:pPr>
      <w:sdt>
        <w:sdtPr>
          <w:rPr>
            <w:rFonts w:cs="Times New Roman"/>
            <w:color w:val="auto"/>
          </w:rPr>
          <w:alias w:val="Escriba su nombre:"/>
          <w:tag w:val="Escriba su nombre:"/>
          <w:id w:val="-714654594"/>
          <w:placeholder>
            <w:docPart w:val="78C780BF2C0C4276BA02C1F490E67A08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/>
        </w:sdtPr>
        <w:sdtEndPr/>
        <w:sdtContent>
          <w:r w:rsidR="00D26677" w:rsidRPr="006442C9">
            <w:rPr>
              <w:rFonts w:cs="Times New Roman"/>
              <w:color w:val="auto"/>
            </w:rPr>
            <w:t>Cristian Bermudez</w:t>
          </w:r>
        </w:sdtContent>
      </w:sdt>
      <w:r w:rsidR="006442C9" w:rsidRPr="006442C9">
        <w:rPr>
          <w:rFonts w:cs="Times New Roman"/>
          <w:color w:val="auto"/>
        </w:rPr>
        <w:t>.</w:t>
      </w:r>
    </w:p>
    <w:sectPr w:rsidR="00D611FE" w:rsidRPr="006442C9" w:rsidSect="00825F22">
      <w:footerReference w:type="default" r:id="rId15"/>
      <w:footerReference w:type="first" r:id="rId16"/>
      <w:pgSz w:w="11906" w:h="16838" w:code="9"/>
      <w:pgMar w:top="1008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FEE31" w14:textId="77777777" w:rsidR="00D26677" w:rsidRDefault="00D26677">
      <w:pPr>
        <w:spacing w:after="0" w:line="240" w:lineRule="auto"/>
      </w:pPr>
      <w:r>
        <w:separator/>
      </w:r>
    </w:p>
  </w:endnote>
  <w:endnote w:type="continuationSeparator" w:id="0">
    <w:p w14:paraId="0D598CA2" w14:textId="77777777" w:rsidR="00D26677" w:rsidRDefault="00D26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pie de página"/>
    </w:tblPr>
    <w:tblGrid>
      <w:gridCol w:w="348"/>
      <w:gridCol w:w="7307"/>
      <w:gridCol w:w="194"/>
      <w:gridCol w:w="194"/>
      <w:gridCol w:w="970"/>
    </w:tblGrid>
    <w:tr w:rsidR="00CB2712" w14:paraId="7C041FE9" w14:textId="77777777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14:paraId="0032677C" w14:textId="77777777"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14:paraId="28B8B5EC" w14:textId="77777777" w:rsidR="00CB2712" w:rsidRDefault="00AE267E" w:rsidP="00CB2712"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E930CB">
            <w:rPr>
              <w:noProof/>
              <w:lang w:bidi="es-ES"/>
            </w:rPr>
            <w:t>0</w:t>
          </w:r>
          <w:r>
            <w:rPr>
              <w:noProof/>
              <w:lang w:bidi="es-ES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14:paraId="5127E937" w14:textId="77777777"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14:paraId="032AB9FA" w14:textId="77777777"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14:paraId="192D5AE1" w14:textId="77777777" w:rsidR="00CB2712" w:rsidRDefault="00CB2712" w:rsidP="00CB2712"/>
      </w:tc>
    </w:tr>
  </w:tbl>
  <w:p w14:paraId="45492B00" w14:textId="77777777" w:rsidR="00CB2712" w:rsidRDefault="00CB2712" w:rsidP="00CB27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pie de página"/>
    </w:tblPr>
    <w:tblGrid>
      <w:gridCol w:w="348"/>
      <w:gridCol w:w="7349"/>
      <w:gridCol w:w="180"/>
      <w:gridCol w:w="180"/>
      <w:gridCol w:w="956"/>
    </w:tblGrid>
    <w:tr w:rsidR="006515E8" w14:paraId="2257FC49" w14:textId="77777777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14:paraId="5698E947" w14:textId="77777777"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14:paraId="433A2B06" w14:textId="77777777"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14:paraId="2991640A" w14:textId="77777777"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14:paraId="49B7ABD3" w14:textId="77777777"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14:paraId="26478F7A" w14:textId="77777777" w:rsidR="006515E8" w:rsidRDefault="006515E8" w:rsidP="006515E8"/>
      </w:tc>
    </w:tr>
  </w:tbl>
  <w:p w14:paraId="24764281" w14:textId="77777777" w:rsidR="00D25C8E" w:rsidRDefault="00D25C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54314" w14:textId="77777777" w:rsidR="00D26677" w:rsidRDefault="00D26677">
      <w:pPr>
        <w:spacing w:after="0" w:line="240" w:lineRule="auto"/>
      </w:pPr>
      <w:r>
        <w:separator/>
      </w:r>
    </w:p>
  </w:footnote>
  <w:footnote w:type="continuationSeparator" w:id="0">
    <w:p w14:paraId="2974AFE2" w14:textId="77777777" w:rsidR="00D26677" w:rsidRDefault="00D26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FF4B55"/>
    <w:multiLevelType w:val="hybridMultilevel"/>
    <w:tmpl w:val="A526185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77"/>
    <w:rsid w:val="00000A9D"/>
    <w:rsid w:val="000C7993"/>
    <w:rsid w:val="00156EF1"/>
    <w:rsid w:val="002229ED"/>
    <w:rsid w:val="00254EE9"/>
    <w:rsid w:val="002806B3"/>
    <w:rsid w:val="002C2563"/>
    <w:rsid w:val="00343FBB"/>
    <w:rsid w:val="0037096C"/>
    <w:rsid w:val="003D0FBD"/>
    <w:rsid w:val="00401E15"/>
    <w:rsid w:val="00480808"/>
    <w:rsid w:val="004B5284"/>
    <w:rsid w:val="00565E2F"/>
    <w:rsid w:val="005E5E2B"/>
    <w:rsid w:val="006442C9"/>
    <w:rsid w:val="006515E8"/>
    <w:rsid w:val="006B13C9"/>
    <w:rsid w:val="006F1118"/>
    <w:rsid w:val="00741FDE"/>
    <w:rsid w:val="00825F22"/>
    <w:rsid w:val="008335C9"/>
    <w:rsid w:val="008347EF"/>
    <w:rsid w:val="00840944"/>
    <w:rsid w:val="00946252"/>
    <w:rsid w:val="0098300D"/>
    <w:rsid w:val="009A1B9E"/>
    <w:rsid w:val="009E37DE"/>
    <w:rsid w:val="009F0B81"/>
    <w:rsid w:val="00A156B7"/>
    <w:rsid w:val="00A36F67"/>
    <w:rsid w:val="00AB1341"/>
    <w:rsid w:val="00AE267E"/>
    <w:rsid w:val="00B8163C"/>
    <w:rsid w:val="00B9569D"/>
    <w:rsid w:val="00BF473C"/>
    <w:rsid w:val="00C5268A"/>
    <w:rsid w:val="00C62B67"/>
    <w:rsid w:val="00CA2FEB"/>
    <w:rsid w:val="00CB2712"/>
    <w:rsid w:val="00CD5E29"/>
    <w:rsid w:val="00D25C8E"/>
    <w:rsid w:val="00D26677"/>
    <w:rsid w:val="00D35E92"/>
    <w:rsid w:val="00D4190C"/>
    <w:rsid w:val="00D611FE"/>
    <w:rsid w:val="00D66811"/>
    <w:rsid w:val="00D906CA"/>
    <w:rsid w:val="00E12DAB"/>
    <w:rsid w:val="00E156BA"/>
    <w:rsid w:val="00E930CB"/>
    <w:rsid w:val="00EA3E78"/>
    <w:rsid w:val="00EB1088"/>
    <w:rsid w:val="00EE4599"/>
    <w:rsid w:val="00F07379"/>
    <w:rsid w:val="00F30102"/>
    <w:rsid w:val="00F317B4"/>
    <w:rsid w:val="00F353FD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B0E306"/>
  <w15:chartTrackingRefBased/>
  <w15:docId w15:val="{47FE5A51-EEE4-447B-9B31-2A48353C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0CB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7"/>
    <w:qFormat/>
    <w:rsid w:val="00E930CB"/>
    <w:pPr>
      <w:keepNext/>
      <w:keepLines/>
      <w:spacing w:before="240" w:after="0"/>
      <w:outlineLvl w:val="0"/>
    </w:pPr>
    <w:rPr>
      <w:rFonts w:eastAsiaTheme="majorEastAsia" w:cstheme="majorBidi"/>
      <w:color w:val="0B5748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8"/>
    <w:semiHidden/>
    <w:unhideWhenUsed/>
    <w:qFormat/>
    <w:rsid w:val="00E930CB"/>
    <w:pPr>
      <w:keepNext/>
      <w:keepLines/>
      <w:spacing w:before="40" w:after="0"/>
      <w:outlineLvl w:val="1"/>
    </w:pPr>
    <w:rPr>
      <w:rFonts w:eastAsiaTheme="majorEastAsia" w:cstheme="majorBidi"/>
      <w:color w:val="0B5748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18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18"/>
    <w:rsid w:val="00C62B67"/>
  </w:style>
  <w:style w:type="character" w:styleId="Textodelmarcadordeposicin">
    <w:name w:val="Placeholder Text"/>
    <w:basedOn w:val="Fuentedeprrafopredeter"/>
    <w:uiPriority w:val="99"/>
    <w:semiHidden/>
    <w:rsid w:val="00CD5E29"/>
    <w:rPr>
      <w:color w:val="3A3A3A" w:themeColor="background2" w:themeShade="40"/>
    </w:rPr>
  </w:style>
  <w:style w:type="paragraph" w:styleId="Encabezado">
    <w:name w:val="header"/>
    <w:basedOn w:val="Normal"/>
    <w:link w:val="EncabezadoCar"/>
    <w:uiPriority w:val="19"/>
    <w:unhideWhenUsed/>
    <w:rsid w:val="00EE4599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19"/>
    <w:rsid w:val="00EE4599"/>
  </w:style>
  <w:style w:type="paragraph" w:customStyle="1" w:styleId="Direccindelremitente">
    <w:name w:val="Dirección del remitente"/>
    <w:basedOn w:val="Normal"/>
    <w:uiPriority w:val="1"/>
    <w:qFormat/>
    <w:rsid w:val="00343FBB"/>
    <w:pPr>
      <w:spacing w:after="0" w:line="264" w:lineRule="auto"/>
    </w:pPr>
  </w:style>
  <w:style w:type="paragraph" w:styleId="Fecha">
    <w:name w:val="Date"/>
    <w:basedOn w:val="Normal"/>
    <w:next w:val="Normal"/>
    <w:link w:val="FechaCar"/>
    <w:uiPriority w:val="2"/>
    <w:unhideWhenUsed/>
    <w:rsid w:val="00D25C8E"/>
    <w:pPr>
      <w:spacing w:before="1000" w:after="400"/>
    </w:pPr>
  </w:style>
  <w:style w:type="character" w:customStyle="1" w:styleId="FechaCar">
    <w:name w:val="Fecha Car"/>
    <w:basedOn w:val="Fuentedeprrafopredeter"/>
    <w:link w:val="Fecha"/>
    <w:uiPriority w:val="2"/>
    <w:rsid w:val="00D25C8E"/>
  </w:style>
  <w:style w:type="paragraph" w:customStyle="1" w:styleId="Direccindeldestinatario">
    <w:name w:val="Dirección del destinatario"/>
    <w:basedOn w:val="Normal"/>
    <w:uiPriority w:val="3"/>
    <w:qFormat/>
    <w:rsid w:val="003D0FBD"/>
    <w:pPr>
      <w:spacing w:after="480"/>
      <w:contextualSpacing/>
    </w:pPr>
  </w:style>
  <w:style w:type="paragraph" w:styleId="Cierre">
    <w:name w:val="Closing"/>
    <w:basedOn w:val="Normal"/>
    <w:next w:val="Firma"/>
    <w:link w:val="CierreCar"/>
    <w:uiPriority w:val="5"/>
    <w:unhideWhenUsed/>
    <w:qFormat/>
    <w:pPr>
      <w:spacing w:before="600" w:after="800"/>
    </w:pPr>
  </w:style>
  <w:style w:type="character" w:customStyle="1" w:styleId="CierreCar">
    <w:name w:val="Cierre Car"/>
    <w:basedOn w:val="Fuentedeprrafopredeter"/>
    <w:link w:val="Cierre"/>
    <w:uiPriority w:val="5"/>
    <w:rsid w:val="00343FBB"/>
  </w:style>
  <w:style w:type="paragraph" w:styleId="Firma">
    <w:name w:val="Signature"/>
    <w:basedOn w:val="Normal"/>
    <w:next w:val="Normal"/>
    <w:link w:val="FirmaCar"/>
    <w:uiPriority w:val="6"/>
    <w:unhideWhenUsed/>
    <w:qFormat/>
    <w:pPr>
      <w:spacing w:after="600"/>
    </w:pPr>
  </w:style>
  <w:style w:type="character" w:customStyle="1" w:styleId="FirmaCar">
    <w:name w:val="Firma Car"/>
    <w:basedOn w:val="Fuentedeprrafopredeter"/>
    <w:link w:val="Firma"/>
    <w:uiPriority w:val="6"/>
    <w:rsid w:val="00343FBB"/>
  </w:style>
  <w:style w:type="paragraph" w:styleId="Textodeglobo">
    <w:name w:val="Balloon Text"/>
    <w:basedOn w:val="Normal"/>
    <w:link w:val="TextodegloboC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563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C2563"/>
  </w:style>
  <w:style w:type="paragraph" w:styleId="Textodebloque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C256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C256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C256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C256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C256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C2563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C256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C256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C256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C2563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C256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C256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C256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C2563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2563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256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2563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C256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C2563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C2563"/>
  </w:style>
  <w:style w:type="character" w:styleId="nfasis">
    <w:name w:val="Emphasis"/>
    <w:basedOn w:val="Fuentedeprrafopredeter"/>
    <w:uiPriority w:val="20"/>
    <w:semiHidden/>
    <w:unhideWhenUsed/>
    <w:qFormat/>
    <w:rsid w:val="002C2563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C256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C256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C256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C2563"/>
    <w:rPr>
      <w:szCs w:val="20"/>
    </w:rPr>
  </w:style>
  <w:style w:type="table" w:styleId="Tablaconcuadrcula1clara">
    <w:name w:val="Grid Table 1 Light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cuadrcula3">
    <w:name w:val="Grid Table 3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7"/>
    <w:rsid w:val="00E930CB"/>
    <w:rPr>
      <w:rFonts w:ascii="Times New Roman" w:eastAsiaTheme="majorEastAsia" w:hAnsi="Times New Roman" w:cstheme="majorBidi"/>
      <w:color w:val="0B5748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8"/>
    <w:semiHidden/>
    <w:rsid w:val="00E930CB"/>
    <w:rPr>
      <w:rFonts w:ascii="Times New Roman" w:eastAsiaTheme="majorEastAsia" w:hAnsi="Times New Roman" w:cstheme="majorBidi"/>
      <w:color w:val="0B5748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2C2563"/>
  </w:style>
  <w:style w:type="paragraph" w:styleId="DireccinHTML">
    <w:name w:val="HTML Address"/>
    <w:basedOn w:val="Normal"/>
    <w:link w:val="DireccinHTMLC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C256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C256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C256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256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C256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D5E29"/>
    <w:rPr>
      <w:i/>
      <w:iCs/>
      <w:color w:val="11826C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C2563"/>
  </w:style>
  <w:style w:type="paragraph" w:styleId="Lista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2C256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lista2">
    <w:name w:val="List Table 2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lista3">
    <w:name w:val="List Table 3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C256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C2563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C2563"/>
  </w:style>
  <w:style w:type="character" w:styleId="Nmerodepgina">
    <w:name w:val="page number"/>
    <w:basedOn w:val="Fuentedeprrafopredeter"/>
    <w:uiPriority w:val="99"/>
    <w:semiHidden/>
    <w:unhideWhenUsed/>
    <w:rsid w:val="002C2563"/>
  </w:style>
  <w:style w:type="table" w:styleId="Tablanormal1">
    <w:name w:val="Plain Table 1"/>
    <w:basedOn w:val="Tabla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C256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C2563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2C2563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nhideWhenUsed/>
    <w:qFormat/>
    <w:rsid w:val="00E930CB"/>
    <w:pPr>
      <w:spacing w:after="0" w:line="216" w:lineRule="auto"/>
    </w:pPr>
    <w:rPr>
      <w:rFonts w:eastAsiaTheme="majorEastAsia" w:cstheme="majorBidi"/>
      <w:color w:val="0B5748" w:themeColor="accent1" w:themeShade="80"/>
      <w:sz w:val="28"/>
      <w:szCs w:val="56"/>
    </w:rPr>
  </w:style>
  <w:style w:type="character" w:customStyle="1" w:styleId="TtuloCar">
    <w:name w:val="Título Car"/>
    <w:basedOn w:val="Fuentedeprrafopredeter"/>
    <w:link w:val="Ttulo"/>
    <w:rsid w:val="00E930CB"/>
    <w:rPr>
      <w:rFonts w:ascii="Times New Roman" w:eastAsiaTheme="majorEastAsia" w:hAnsi="Times New Roman" w:cstheme="majorBidi"/>
      <w:color w:val="0B5748" w:themeColor="accent1" w:themeShade="80"/>
      <w:sz w:val="28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2C2563"/>
    <w:pPr>
      <w:outlineLvl w:val="9"/>
    </w:pPr>
  </w:style>
  <w:style w:type="paragraph" w:styleId="Saludo">
    <w:name w:val="Salutation"/>
    <w:basedOn w:val="Normal"/>
    <w:next w:val="Normal"/>
    <w:link w:val="SaludoCar"/>
    <w:uiPriority w:val="4"/>
    <w:qFormat/>
    <w:rsid w:val="00156EF1"/>
  </w:style>
  <w:style w:type="character" w:customStyle="1" w:styleId="SaludoCar">
    <w:name w:val="Saludo Car"/>
    <w:basedOn w:val="Fuentedeprrafopredeter"/>
    <w:link w:val="Saludo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AppData\Local\Packages\Microsoft.Office.Desktop_8wekyb3d8bbwe\LocalCache\Roaming\Microsoft\Templates\Carta%20de%20negocios%20(dise&#241;o%20de%20rayas%20de%20venta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17FFA183324249A1D6ED38D4F52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AEC9B-CEF0-4D29-9C25-9B19398EFAAC}"/>
      </w:docPartPr>
      <w:docPartBody>
        <w:p w:rsidR="00195C63" w:rsidRDefault="00195C63">
          <w:pPr>
            <w:pStyle w:val="9517FFA183324249A1D6ED38D4F529F6"/>
          </w:pPr>
          <w:r w:rsidRPr="00E930CB">
            <w:rPr>
              <w:rFonts w:cs="Times New Roman"/>
              <w:lang w:bidi="es-ES"/>
            </w:rPr>
            <w:t xml:space="preserve">Su </w:t>
          </w:r>
          <w:r>
            <w:rPr>
              <w:rFonts w:cs="Times New Roman"/>
              <w:lang w:bidi="es-ES"/>
            </w:rPr>
            <w:t>n</w:t>
          </w:r>
          <w:r w:rsidRPr="00E930CB">
            <w:rPr>
              <w:rFonts w:cs="Times New Roman"/>
              <w:lang w:bidi="es-ES"/>
            </w:rPr>
            <w:t>ombre</w:t>
          </w:r>
        </w:p>
      </w:docPartBody>
    </w:docPart>
    <w:docPart>
      <w:docPartPr>
        <w:name w:val="189046DB92164B9A8F761C5F553A9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99C3D-5638-4C7B-899D-ED862BF5BA31}"/>
      </w:docPartPr>
      <w:docPartBody>
        <w:p w:rsidR="00195C63" w:rsidRDefault="00195C63">
          <w:pPr>
            <w:pStyle w:val="189046DB92164B9A8F761C5F553A9931"/>
          </w:pPr>
          <w:r w:rsidRPr="00E930CB">
            <w:rPr>
              <w:rFonts w:cs="Times New Roman"/>
              <w:lang w:bidi="es-ES"/>
            </w:rPr>
            <w:t>Nombre del destinatario</w:t>
          </w:r>
        </w:p>
      </w:docPartBody>
    </w:docPart>
    <w:docPart>
      <w:docPartPr>
        <w:name w:val="E4EF4ED4973D49ECAE7D986E5A9FD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6FE89-C690-4416-BF5B-05E5B1FEF019}"/>
      </w:docPartPr>
      <w:docPartBody>
        <w:p w:rsidR="00195C63" w:rsidRDefault="00195C63">
          <w:pPr>
            <w:pStyle w:val="E4EF4ED4973D49ECAE7D986E5A9FD64C"/>
          </w:pPr>
          <w:r w:rsidRPr="00E930CB">
            <w:rPr>
              <w:rFonts w:cs="Times New Roman"/>
              <w:lang w:bidi="es-ES"/>
            </w:rPr>
            <w:t>nombre del destinatario</w:t>
          </w:r>
        </w:p>
      </w:docPartBody>
    </w:docPart>
    <w:docPart>
      <w:docPartPr>
        <w:name w:val="78C780BF2C0C4276BA02C1F490E67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ADA9C-0DD4-43AA-BC1F-9191B041023A}"/>
      </w:docPartPr>
      <w:docPartBody>
        <w:p w:rsidR="00195C63" w:rsidRDefault="00195C63">
          <w:pPr>
            <w:pStyle w:val="78C780BF2C0C4276BA02C1F490E67A08"/>
          </w:pPr>
          <w:r w:rsidRPr="00E930CB">
            <w:rPr>
              <w:rFonts w:cs="Times New Roman"/>
              <w:lang w:bidi="es-ES"/>
            </w:rPr>
            <w:t xml:space="preserve">Su </w:t>
          </w:r>
          <w:r>
            <w:rPr>
              <w:rFonts w:cs="Times New Roman"/>
              <w:lang w:bidi="es-ES"/>
            </w:rPr>
            <w:t>n</w:t>
          </w:r>
          <w:r w:rsidRPr="00E930CB">
            <w:rPr>
              <w:rFonts w:cs="Times New Roman"/>
              <w:lang w:bidi="es-ES"/>
            </w:rPr>
            <w:t>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63"/>
    <w:rsid w:val="0019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517FFA183324249A1D6ED38D4F529F6">
    <w:name w:val="9517FFA183324249A1D6ED38D4F529F6"/>
  </w:style>
  <w:style w:type="paragraph" w:customStyle="1" w:styleId="FD2DBCED09324856AC8693EAED7013C8">
    <w:name w:val="FD2DBCED09324856AC8693EAED7013C8"/>
  </w:style>
  <w:style w:type="paragraph" w:customStyle="1" w:styleId="5BE978A599304DAFB68702F1B43868A7">
    <w:name w:val="5BE978A599304DAFB68702F1B43868A7"/>
  </w:style>
  <w:style w:type="paragraph" w:customStyle="1" w:styleId="0E8CF7B2F676489DB199BD6A8CCF70A4">
    <w:name w:val="0E8CF7B2F676489DB199BD6A8CCF70A4"/>
  </w:style>
  <w:style w:type="paragraph" w:customStyle="1" w:styleId="125B1C05034141868B379D101C3AB159">
    <w:name w:val="125B1C05034141868B379D101C3AB159"/>
  </w:style>
  <w:style w:type="paragraph" w:customStyle="1" w:styleId="189046DB92164B9A8F761C5F553A9931">
    <w:name w:val="189046DB92164B9A8F761C5F553A9931"/>
  </w:style>
  <w:style w:type="paragraph" w:customStyle="1" w:styleId="87804046A117466583AB876E7B2918A3">
    <w:name w:val="87804046A117466583AB876E7B2918A3"/>
  </w:style>
  <w:style w:type="paragraph" w:customStyle="1" w:styleId="9B41348DD74F4096A0E84776B3E8A617">
    <w:name w:val="9B41348DD74F4096A0E84776B3E8A617"/>
  </w:style>
  <w:style w:type="paragraph" w:customStyle="1" w:styleId="E4EF4ED4973D49ECAE7D986E5A9FD64C">
    <w:name w:val="E4EF4ED4973D49ECAE7D986E5A9FD64C"/>
  </w:style>
  <w:style w:type="paragraph" w:customStyle="1" w:styleId="A7B2CBC441A0413B858384B41F3F7C39">
    <w:name w:val="A7B2CBC441A0413B858384B41F3F7C39"/>
  </w:style>
  <w:style w:type="paragraph" w:customStyle="1" w:styleId="B864B4EAF8F74AE092E57E3F4C66F741">
    <w:name w:val="B864B4EAF8F74AE092E57E3F4C66F741"/>
  </w:style>
  <w:style w:type="paragraph" w:customStyle="1" w:styleId="78C780BF2C0C4276BA02C1F490E67A08">
    <w:name w:val="78C780BF2C0C4276BA02C1F490E67A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negocios (diseño de rayas de ventas)</Template>
  <TotalTime>0</TotalTime>
  <Pages>4</Pages>
  <Words>342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Bermudez</dc:creator>
  <cp:keywords>Cristian bermudez</cp:keywords>
  <cp:lastModifiedBy>Cristian Bermudez</cp:lastModifiedBy>
  <cp:revision>4</cp:revision>
  <dcterms:created xsi:type="dcterms:W3CDTF">2018-12-26T16:37:00Z</dcterms:created>
  <dcterms:modified xsi:type="dcterms:W3CDTF">2018-12-27T16:42:00Z</dcterms:modified>
  <cp:contentStatus>Cristian Bermudez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